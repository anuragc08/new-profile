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8B89" w14:textId="4E5C9739" w:rsidR="00690BAA" w:rsidRDefault="00000000" w:rsidP="00F00266">
      <w:pPr>
        <w:pStyle w:val="Title"/>
        <w:jc w:val="center"/>
      </w:pPr>
      <w:r>
        <w:t>Anurag Narayan Chaubey</w:t>
      </w:r>
    </w:p>
    <w:p w14:paraId="5477D332" w14:textId="227D4AE1" w:rsidR="00690BAA" w:rsidRDefault="00000000">
      <w:r>
        <w:t>Email: anuragc08@gmail.com | Phone: +91-8960483919</w:t>
      </w:r>
      <w:r w:rsidR="00F00266">
        <w:t>|</w:t>
      </w:r>
      <w:hyperlink r:id="rId6" w:history="1">
        <w:r w:rsidR="00F00266" w:rsidRPr="00F00266">
          <w:rPr>
            <w:rStyle w:val="Hyperlink"/>
          </w:rPr>
          <w:t>GitHub</w:t>
        </w:r>
      </w:hyperlink>
      <w:r w:rsidR="00F00266">
        <w:t xml:space="preserve">| </w:t>
      </w:r>
      <w:hyperlink r:id="rId7" w:history="1">
        <w:r w:rsidR="00F00266" w:rsidRPr="00F00266">
          <w:rPr>
            <w:rStyle w:val="Hyperlink"/>
          </w:rPr>
          <w:t>LinkedIn</w:t>
        </w:r>
      </w:hyperlink>
    </w:p>
    <w:p w14:paraId="7EBD44D0" w14:textId="77777777" w:rsidR="00F00266" w:rsidRDefault="00F00266" w:rsidP="00F00266">
      <w:pPr>
        <w:pStyle w:val="Heading1"/>
        <w:spacing w:line="240" w:lineRule="auto"/>
      </w:pPr>
      <w:r>
        <w:t>Education</w:t>
      </w:r>
    </w:p>
    <w:p w14:paraId="0F03087E" w14:textId="0269716A" w:rsidR="00F00266" w:rsidRDefault="00F00266" w:rsidP="00F00266">
      <w:pPr>
        <w:spacing w:line="240" w:lineRule="auto"/>
      </w:pPr>
      <w:r>
        <w:t>Master of Computer Applications (MCA) in 2008-2011 from IT_BHU.</w:t>
      </w:r>
    </w:p>
    <w:p w14:paraId="2DEF08EE" w14:textId="77777777" w:rsidR="00690BAA" w:rsidRDefault="00000000" w:rsidP="00F00266">
      <w:pPr>
        <w:pStyle w:val="Heading1"/>
        <w:spacing w:line="240" w:lineRule="auto"/>
      </w:pPr>
      <w:r>
        <w:t>Summary</w:t>
      </w:r>
    </w:p>
    <w:p w14:paraId="46366A5A" w14:textId="77777777" w:rsidR="00690BAA" w:rsidRDefault="00000000">
      <w:r>
        <w:t>Full Stack Developer and AI/ML enthusiast with expertise in MERN stack, Data Science, and Machine Learning. Proven ability to build scalable web applications, design efficient system architectures, and leverage AI for real-world solutions. Aspiring to contribute innovative solutions in Artificial Intelligence, Machine Learning, and Full Stack Development.</w:t>
      </w:r>
    </w:p>
    <w:p w14:paraId="309ADB02" w14:textId="77777777" w:rsidR="00690BAA" w:rsidRDefault="00000000" w:rsidP="00F00266">
      <w:pPr>
        <w:pStyle w:val="Heading1"/>
        <w:spacing w:line="240" w:lineRule="auto"/>
      </w:pPr>
      <w:r>
        <w:t>Technical Skills</w:t>
      </w:r>
    </w:p>
    <w:p w14:paraId="3FD0AD2D" w14:textId="77777777" w:rsidR="00690BAA" w:rsidRDefault="00000000">
      <w:r>
        <w:t>- Programming Languages: JavaScript (ES6+), Python, C++, Java</w:t>
      </w:r>
      <w:r>
        <w:br/>
        <w:t>- Web Development: React, Redux Toolkit, Node.js, Express.js, HTML5, CSS3, Tailwind CSS</w:t>
      </w:r>
      <w:r>
        <w:br/>
        <w:t>- Database: MongoDB, MySQL</w:t>
      </w:r>
      <w:r>
        <w:br/>
        <w:t>- AI/ML: Python (NumPy, Pandas, Scikit-learn, TensorFlow, PyTorch), Generative AI, Deep Learning</w:t>
      </w:r>
      <w:r>
        <w:br/>
        <w:t>- Tools: Git, GitHub, VS Code, Postman, Docker (basics)</w:t>
      </w:r>
      <w:r>
        <w:br/>
        <w:t>- Other: REST APIs, JWT Auth, Zustand, System Design (basics)</w:t>
      </w:r>
    </w:p>
    <w:p w14:paraId="43905BD5" w14:textId="77777777" w:rsidR="00690BAA" w:rsidRDefault="00000000">
      <w:pPr>
        <w:pStyle w:val="Heading1"/>
      </w:pPr>
      <w:r>
        <w:t>Experience</w:t>
      </w:r>
    </w:p>
    <w:p w14:paraId="141FD4F8" w14:textId="77777777" w:rsidR="00690BAA" w:rsidRDefault="00000000">
      <w:r>
        <w:t>Independent Projects &amp; Learning Experience (2024 – Present)</w:t>
      </w:r>
      <w:r>
        <w:br/>
        <w:t>• Built educational institute management system with teacher, student, and admin dashboards.</w:t>
      </w:r>
      <w:r>
        <w:br/>
        <w:t>• Integrated features like automatic timetable generation, substitution handling, role-based access, and analytics dashboards.</w:t>
      </w:r>
      <w:r>
        <w:br/>
        <w:t>• Developed test module, calendar view, and real-time notifications.</w:t>
      </w:r>
      <w:r>
        <w:br/>
        <w:t>• Applied Redux Toolkit and Zustand for state management, JWT for authentication.</w:t>
      </w:r>
    </w:p>
    <w:p w14:paraId="2439F8B9" w14:textId="77777777" w:rsidR="00690BAA" w:rsidRDefault="00000000">
      <w:pPr>
        <w:pStyle w:val="Heading1"/>
      </w:pPr>
      <w:r>
        <w:t>Projects</w:t>
      </w:r>
    </w:p>
    <w:p w14:paraId="01FB821C" w14:textId="5BC5D587" w:rsidR="00690BAA" w:rsidRDefault="00000000">
      <w:r>
        <w:t>• Educational Institute ERP System – Full stack system with dashboards, timetable automation, and analytics (MERN).</w:t>
      </w:r>
      <w:r>
        <w:br/>
        <w:t>• Portfolio Website – Centralized data-driven static portfolio site (React + Tailwind).</w:t>
      </w:r>
      <w:r>
        <w:br/>
        <w:t>• AI/ML Models – Implemented predictive models using Python, Pandas, and Scikit-learn.</w:t>
      </w:r>
      <w:r>
        <w:br/>
        <w:t>• Test Automation Module – Created assessment system for students with results dashboard.</w:t>
      </w:r>
    </w:p>
    <w:sectPr w:rsidR="00690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936513">
    <w:abstractNumId w:val="8"/>
  </w:num>
  <w:num w:numId="2" w16cid:durableId="2057468212">
    <w:abstractNumId w:val="6"/>
  </w:num>
  <w:num w:numId="3" w16cid:durableId="2134401129">
    <w:abstractNumId w:val="5"/>
  </w:num>
  <w:num w:numId="4" w16cid:durableId="821889426">
    <w:abstractNumId w:val="4"/>
  </w:num>
  <w:num w:numId="5" w16cid:durableId="562761021">
    <w:abstractNumId w:val="7"/>
  </w:num>
  <w:num w:numId="6" w16cid:durableId="77095272">
    <w:abstractNumId w:val="3"/>
  </w:num>
  <w:num w:numId="7" w16cid:durableId="1974090762">
    <w:abstractNumId w:val="2"/>
  </w:num>
  <w:num w:numId="8" w16cid:durableId="2069263170">
    <w:abstractNumId w:val="1"/>
  </w:num>
  <w:num w:numId="9" w16cid:durableId="99970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BAA"/>
    <w:rsid w:val="00AA1D8D"/>
    <w:rsid w:val="00B47730"/>
    <w:rsid w:val="00CB0664"/>
    <w:rsid w:val="00F00266"/>
    <w:rsid w:val="00F072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6B63C"/>
  <w14:defaultImageDpi w14:val="300"/>
  <w15:docId w15:val="{9E912CE1-5515-437E-9FC9-D3C89ADC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002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nuragc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uragc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CHAUBEY</cp:lastModifiedBy>
  <cp:revision>2</cp:revision>
  <dcterms:created xsi:type="dcterms:W3CDTF">2013-12-23T23:15:00Z</dcterms:created>
  <dcterms:modified xsi:type="dcterms:W3CDTF">2025-08-25T14:26:00Z</dcterms:modified>
  <cp:category/>
</cp:coreProperties>
</file>